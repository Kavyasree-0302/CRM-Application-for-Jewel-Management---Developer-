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2A488" w14:textId="77777777" w:rsidR="00316713" w:rsidRDefault="00000000">
      <w:pPr>
        <w:pStyle w:val="Title"/>
      </w:pPr>
      <w:r>
        <w:t>Phase 2: Solution Requirements – Jewel Management System</w:t>
      </w:r>
    </w:p>
    <w:p w14:paraId="6AFEDCF4" w14:textId="77777777" w:rsidR="00316713" w:rsidRDefault="00000000">
      <w:pPr>
        <w:pStyle w:val="Heading1"/>
      </w:pPr>
      <w:r>
        <w:t>Project Details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9025"/>
      </w:tblGrid>
      <w:tr w:rsidR="00BE3D1A" w14:paraId="16BEEC86" w14:textId="77777777" w:rsidTr="00BE3D1A">
        <w:trPr>
          <w:trHeight w:val="1831"/>
        </w:trPr>
        <w:tc>
          <w:tcPr>
            <w:tcW w:w="9025" w:type="dxa"/>
          </w:tcPr>
          <w:p w14:paraId="20F65807" w14:textId="77777777" w:rsidR="00BE3D1A" w:rsidRDefault="00BE3D1A" w:rsidP="0011788E">
            <w:r w:rsidRPr="00BE3D1A">
              <w:rPr>
                <w:b/>
                <w:bCs/>
              </w:rPr>
              <w:t xml:space="preserve">Project </w:t>
            </w:r>
            <w:proofErr w:type="gramStart"/>
            <w:r w:rsidRPr="00BE3D1A">
              <w:rPr>
                <w:b/>
                <w:bCs/>
              </w:rPr>
              <w:t>Title</w:t>
            </w:r>
            <w:r w:rsidRPr="00BE3D1A">
              <w:t xml:space="preserve">  :</w:t>
            </w:r>
            <w:proofErr w:type="gramEnd"/>
            <w:r w:rsidRPr="00BE3D1A">
              <w:t xml:space="preserve"> Jewel Inventory System</w:t>
            </w:r>
          </w:p>
          <w:p w14:paraId="667E74FB" w14:textId="77777777" w:rsidR="00BE3D1A" w:rsidRDefault="00BE3D1A" w:rsidP="0011788E">
            <w:r w:rsidRPr="00BE3D1A">
              <w:br/>
            </w:r>
            <w:r w:rsidRPr="00BE3D1A">
              <w:rPr>
                <w:b/>
                <w:bCs/>
              </w:rPr>
              <w:t>Team ID</w:t>
            </w:r>
            <w:r w:rsidRPr="00BE3D1A">
              <w:t xml:space="preserve">      </w:t>
            </w:r>
            <w:proofErr w:type="gramStart"/>
            <w:r w:rsidRPr="00BE3D1A">
              <w:t xml:space="preserve">  :</w:t>
            </w:r>
            <w:proofErr w:type="gramEnd"/>
            <w:r w:rsidRPr="00BE3D1A">
              <w:t xml:space="preserve"> LTVIP2025TMID29406</w:t>
            </w:r>
          </w:p>
          <w:p w14:paraId="5D21EE05" w14:textId="77777777" w:rsidR="00BE3D1A" w:rsidRDefault="00BE3D1A" w:rsidP="0011788E">
            <w:r w:rsidRPr="00BE3D1A">
              <w:br/>
            </w:r>
            <w:r w:rsidRPr="00BE3D1A">
              <w:rPr>
                <w:b/>
                <w:bCs/>
              </w:rPr>
              <w:t xml:space="preserve">Date  </w:t>
            </w:r>
            <w:r w:rsidRPr="00BE3D1A">
              <w:t xml:space="preserve">       </w:t>
            </w:r>
            <w:proofErr w:type="gramStart"/>
            <w:r w:rsidRPr="00BE3D1A">
              <w:t xml:space="preserve">  :</w:t>
            </w:r>
            <w:proofErr w:type="gramEnd"/>
            <w:r w:rsidRPr="00BE3D1A">
              <w:t xml:space="preserve"> 30/06/2025</w:t>
            </w:r>
          </w:p>
          <w:p w14:paraId="286DC8D9" w14:textId="1C5AA969" w:rsidR="00BE3D1A" w:rsidRDefault="00BE3D1A" w:rsidP="0011788E">
            <w:r w:rsidRPr="00BE3D1A">
              <w:br/>
            </w:r>
            <w:r w:rsidRPr="00BE3D1A">
              <w:rPr>
                <w:b/>
                <w:bCs/>
              </w:rPr>
              <w:t xml:space="preserve">College </w:t>
            </w:r>
            <w:r w:rsidRPr="00BE3D1A">
              <w:t xml:space="preserve">     </w:t>
            </w:r>
            <w:proofErr w:type="gramStart"/>
            <w:r w:rsidRPr="00BE3D1A">
              <w:t xml:space="preserve">  :</w:t>
            </w:r>
            <w:proofErr w:type="gramEnd"/>
            <w:r w:rsidRPr="00BE3D1A">
              <w:t xml:space="preserve"> G Pullaiah College of Engineering and Technology</w:t>
            </w:r>
          </w:p>
        </w:tc>
      </w:tr>
    </w:tbl>
    <w:p w14:paraId="4E6F7DE4" w14:textId="3B8996DF" w:rsidR="00316713" w:rsidRDefault="00000000">
      <w:r>
        <w:br/>
      </w:r>
    </w:p>
    <w:p w14:paraId="263D7A68" w14:textId="77777777" w:rsidR="00316713" w:rsidRDefault="00000000">
      <w:pPr>
        <w:pStyle w:val="Heading1"/>
      </w:pPr>
      <w:r>
        <w:t>Functional Requirements</w:t>
      </w:r>
    </w:p>
    <w:p w14:paraId="1F8DB4CF" w14:textId="77777777" w:rsidR="00316713" w:rsidRDefault="00000000">
      <w:r>
        <w:t>Following are the functional requirements of the proposed solution.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634"/>
        <w:gridCol w:w="222"/>
      </w:tblGrid>
      <w:tr w:rsidR="00BE3D1A" w:rsidRPr="00BE3D1A" w14:paraId="4B668CE0" w14:textId="3CFDC47B" w:rsidTr="00AD4915">
        <w:trPr>
          <w:trHeight w:val="3570"/>
        </w:trPr>
        <w:tc>
          <w:tcPr>
            <w:tcW w:w="86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8640" w:type="dxa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BE3D1A" w:rsidRPr="00BE3D1A" w14:paraId="13C5BC9D" w14:textId="77777777" w:rsidTr="00BE3D1A">
              <w:tc>
                <w:tcPr>
                  <w:tcW w:w="28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1BD96" w14:textId="77777777" w:rsidR="00BE3D1A" w:rsidRPr="00BE3D1A" w:rsidRDefault="00BE3D1A" w:rsidP="00BE3D1A">
                  <w:r w:rsidRPr="00BE3D1A">
                    <w:t>FR No.</w:t>
                  </w:r>
                </w:p>
              </w:tc>
              <w:tc>
                <w:tcPr>
                  <w:tcW w:w="28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C2F889" w14:textId="77777777" w:rsidR="00BE3D1A" w:rsidRPr="00BE3D1A" w:rsidRDefault="00BE3D1A" w:rsidP="00BE3D1A">
                  <w:r w:rsidRPr="00BE3D1A">
                    <w:t>Functional Requirement (Epic)</w:t>
                  </w:r>
                </w:p>
              </w:tc>
              <w:tc>
                <w:tcPr>
                  <w:tcW w:w="288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60C57FD3" w14:textId="77777777" w:rsidR="00BE3D1A" w:rsidRPr="00BE3D1A" w:rsidRDefault="00BE3D1A" w:rsidP="00BE3D1A">
                  <w:r w:rsidRPr="00BE3D1A">
                    <w:t>Sub Requirement (Story / Sub-Task)</w:t>
                  </w:r>
                </w:p>
              </w:tc>
            </w:tr>
            <w:tr w:rsidR="00BE3D1A" w:rsidRPr="00BE3D1A" w14:paraId="36ABCBA9" w14:textId="77777777" w:rsidTr="00BE3D1A">
              <w:trPr>
                <w:trHeight w:val="1060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18949" w14:textId="77777777" w:rsidR="00BE3D1A" w:rsidRPr="00BE3D1A" w:rsidRDefault="00BE3D1A" w:rsidP="00BE3D1A">
                  <w:r w:rsidRPr="00BE3D1A">
                    <w:t>FR-1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5C7C7B" w14:textId="77777777" w:rsidR="00BE3D1A" w:rsidRPr="00BE3D1A" w:rsidRDefault="00BE3D1A" w:rsidP="00BE3D1A">
                  <w:r w:rsidRPr="00BE3D1A">
                    <w:t>Customer Management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D202EAF" w14:textId="77777777" w:rsidR="00BE3D1A" w:rsidRPr="00BE3D1A" w:rsidRDefault="00BE3D1A" w:rsidP="00BE3D1A">
                  <w:r w:rsidRPr="00BE3D1A">
                    <w:t>Create and manage Jewel Customer records; maintain personal and contact details</w:t>
                  </w:r>
                </w:p>
              </w:tc>
            </w:tr>
            <w:tr w:rsidR="00BE3D1A" w:rsidRPr="00BE3D1A" w14:paraId="3426BF75" w14:textId="77777777" w:rsidTr="00BE3D1A">
              <w:trPr>
                <w:trHeight w:val="30"/>
              </w:trPr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BD8EE43" w14:textId="77777777" w:rsidR="00BE3D1A" w:rsidRPr="00BE3D1A" w:rsidRDefault="00BE3D1A" w:rsidP="00BE3D1A"/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C397288" w14:textId="77777777" w:rsidR="00BE3D1A" w:rsidRPr="00BE3D1A" w:rsidRDefault="00BE3D1A" w:rsidP="00BE3D1A"/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52EB9E5A" w14:textId="77777777" w:rsidR="00BE3D1A" w:rsidRPr="00BE3D1A" w:rsidRDefault="00BE3D1A" w:rsidP="00BE3D1A"/>
              </w:tc>
            </w:tr>
            <w:tr w:rsidR="00BE3D1A" w:rsidRPr="00BE3D1A" w14:paraId="79B9812D" w14:textId="77777777" w:rsidTr="00BE3D1A">
              <w:tc>
                <w:tcPr>
                  <w:tcW w:w="28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B0F54C" w14:textId="77777777" w:rsidR="00BE3D1A" w:rsidRPr="00BE3D1A" w:rsidRDefault="00BE3D1A" w:rsidP="00BE3D1A">
                  <w:r w:rsidRPr="00BE3D1A">
                    <w:t>FR-2</w:t>
                  </w:r>
                </w:p>
              </w:tc>
              <w:tc>
                <w:tcPr>
                  <w:tcW w:w="28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BF5BD2" w14:textId="77777777" w:rsidR="00BE3D1A" w:rsidRPr="00BE3D1A" w:rsidRDefault="00BE3D1A" w:rsidP="00BE3D1A">
                  <w:r w:rsidRPr="00BE3D1A">
                    <w:t>Item Management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A3260D3" w14:textId="77777777" w:rsidR="00BE3D1A" w:rsidRPr="00BE3D1A" w:rsidRDefault="00BE3D1A" w:rsidP="00BE3D1A">
                  <w:r w:rsidRPr="00BE3D1A">
                    <w:t>Add gold/silver items, define type, weight, purity, and KDM; link to customer orders</w:t>
                  </w:r>
                </w:p>
              </w:tc>
            </w:tr>
            <w:tr w:rsidR="00BE3D1A" w:rsidRPr="00BE3D1A" w14:paraId="36081B3A" w14:textId="77777777" w:rsidTr="00BE3D1A"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9D855F" w14:textId="77777777" w:rsidR="00BE3D1A" w:rsidRPr="00BE3D1A" w:rsidRDefault="00BE3D1A" w:rsidP="00BE3D1A">
                  <w:r w:rsidRPr="00BE3D1A">
                    <w:t>FR-3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126841" w14:textId="77777777" w:rsidR="00BE3D1A" w:rsidRPr="00BE3D1A" w:rsidRDefault="00BE3D1A" w:rsidP="00BE3D1A">
                  <w:r w:rsidRPr="00BE3D1A">
                    <w:t>Price Management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373637D1" w14:textId="77777777" w:rsidR="00BE3D1A" w:rsidRPr="00BE3D1A" w:rsidRDefault="00BE3D1A" w:rsidP="00BE3D1A">
                  <w:r w:rsidRPr="00BE3D1A">
                    <w:t>Add/update/delete price entries; use custom logic for purity-based pricing</w:t>
                  </w:r>
                </w:p>
              </w:tc>
            </w:tr>
            <w:tr w:rsidR="00BE3D1A" w:rsidRPr="00BE3D1A" w14:paraId="225621C3" w14:textId="77777777" w:rsidTr="00BE3D1A"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0952CA" w14:textId="77777777" w:rsidR="00BE3D1A" w:rsidRPr="00BE3D1A" w:rsidRDefault="00BE3D1A" w:rsidP="00BE3D1A">
                  <w:r w:rsidRPr="00BE3D1A">
                    <w:t>FR-4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B9FD9B" w14:textId="77777777" w:rsidR="00BE3D1A" w:rsidRPr="00BE3D1A" w:rsidRDefault="00BE3D1A" w:rsidP="00BE3D1A">
                  <w:r w:rsidRPr="00BE3D1A">
                    <w:t>Billing Management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6A42DE46" w14:textId="77777777" w:rsidR="00BE3D1A" w:rsidRPr="00BE3D1A" w:rsidRDefault="00BE3D1A" w:rsidP="00BE3D1A">
                  <w:r w:rsidRPr="00BE3D1A">
                    <w:t>Create billing records, apply taxes and charges; auto-calculate Paid Amount via trigger</w:t>
                  </w:r>
                </w:p>
              </w:tc>
            </w:tr>
            <w:tr w:rsidR="00BE3D1A" w:rsidRPr="00BE3D1A" w14:paraId="20888BBC" w14:textId="77777777" w:rsidTr="00BE3D1A"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D59F2C1" w14:textId="77777777" w:rsidR="00BE3D1A" w:rsidRPr="00BE3D1A" w:rsidRDefault="00BE3D1A" w:rsidP="00BE3D1A">
                  <w:r w:rsidRPr="00BE3D1A">
                    <w:t>FR-5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EC2C9CD" w14:textId="77777777" w:rsidR="00BE3D1A" w:rsidRPr="00BE3D1A" w:rsidRDefault="00BE3D1A" w:rsidP="00BE3D1A">
                  <w:r w:rsidRPr="00BE3D1A">
                    <w:t xml:space="preserve">Record Type &amp; Layout </w:t>
                  </w:r>
                  <w:r w:rsidRPr="00BE3D1A">
                    <w:lastRenderedPageBreak/>
                    <w:t>Setup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1C4A8B1" w14:textId="77777777" w:rsidR="00BE3D1A" w:rsidRPr="00BE3D1A" w:rsidRDefault="00BE3D1A" w:rsidP="00BE3D1A">
                  <w:r w:rsidRPr="00BE3D1A">
                    <w:lastRenderedPageBreak/>
                    <w:t xml:space="preserve">Create Gold/Silver Record </w:t>
                  </w:r>
                  <w:r w:rsidRPr="00BE3D1A">
                    <w:lastRenderedPageBreak/>
                    <w:t>Types; assign appropriate page layouts per profile</w:t>
                  </w:r>
                </w:p>
              </w:tc>
            </w:tr>
            <w:tr w:rsidR="00BE3D1A" w:rsidRPr="00BE3D1A" w14:paraId="5B200CC4" w14:textId="77777777" w:rsidTr="00BE3D1A">
              <w:tc>
                <w:tcPr>
                  <w:tcW w:w="28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1656179" w14:textId="77777777" w:rsidR="00BE3D1A" w:rsidRPr="00BE3D1A" w:rsidRDefault="00BE3D1A" w:rsidP="00BE3D1A">
                  <w:r w:rsidRPr="00BE3D1A">
                    <w:lastRenderedPageBreak/>
                    <w:t>FR-6</w:t>
                  </w:r>
                </w:p>
              </w:tc>
              <w:tc>
                <w:tcPr>
                  <w:tcW w:w="28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9591EF3" w14:textId="77777777" w:rsidR="00BE3D1A" w:rsidRPr="00BE3D1A" w:rsidRDefault="00BE3D1A" w:rsidP="00BE3D1A">
                  <w:r w:rsidRPr="00BE3D1A">
                    <w:t>Automation &amp; Validation</w:t>
                  </w:r>
                </w:p>
              </w:tc>
              <w:tc>
                <w:tcPr>
                  <w:tcW w:w="2880" w:type="dxa"/>
                  <w:tcBorders>
                    <w:left w:val="single" w:sz="4" w:space="0" w:color="auto"/>
                  </w:tcBorders>
                </w:tcPr>
                <w:p w14:paraId="0B050867" w14:textId="77777777" w:rsidR="00BE3D1A" w:rsidRPr="00BE3D1A" w:rsidRDefault="00BE3D1A" w:rsidP="00BE3D1A">
                  <w:r w:rsidRPr="00BE3D1A">
                    <w:t>Use validation rules and Flows to automate data entry and price calculation</w:t>
                  </w:r>
                </w:p>
              </w:tc>
            </w:tr>
            <w:tr w:rsidR="00BE3D1A" w:rsidRPr="00BE3D1A" w14:paraId="56BA1E9F" w14:textId="77777777" w:rsidTr="00BE3D1A">
              <w:tc>
                <w:tcPr>
                  <w:tcW w:w="28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796A1A1" w14:textId="77777777" w:rsidR="00BE3D1A" w:rsidRPr="00BE3D1A" w:rsidRDefault="00BE3D1A" w:rsidP="00BE3D1A">
                  <w:r w:rsidRPr="00BE3D1A">
                    <w:t>FR-7</w:t>
                  </w:r>
                </w:p>
              </w:tc>
              <w:tc>
                <w:tcPr>
                  <w:tcW w:w="28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8C382F0" w14:textId="77777777" w:rsidR="00BE3D1A" w:rsidRPr="00BE3D1A" w:rsidRDefault="00BE3D1A" w:rsidP="00BE3D1A">
                  <w:r w:rsidRPr="00BE3D1A">
                    <w:t>Reports &amp; Dashboards</w:t>
                  </w:r>
                </w:p>
              </w:tc>
              <w:tc>
                <w:tcPr>
                  <w:tcW w:w="2880" w:type="dxa"/>
                  <w:tcBorders>
                    <w:left w:val="single" w:sz="4" w:space="0" w:color="auto"/>
                  </w:tcBorders>
                </w:tcPr>
                <w:p w14:paraId="2F832F4B" w14:textId="77777777" w:rsidR="00BE3D1A" w:rsidRPr="00BE3D1A" w:rsidRDefault="00BE3D1A" w:rsidP="00BE3D1A">
                  <w:r w:rsidRPr="00BE3D1A">
                    <w:t>Generate reports (e.g., Items by Purity, Billings per Customer); create dashboards for billing trends</w:t>
                  </w:r>
                </w:p>
              </w:tc>
            </w:tr>
          </w:tbl>
          <w:p w14:paraId="3D359374" w14:textId="71A94FC0" w:rsidR="00BE3D1A" w:rsidRPr="00BE3D1A" w:rsidRDefault="00BE3D1A" w:rsidP="00BE3D1A"/>
        </w:tc>
        <w:tc>
          <w:tcPr>
            <w:tcW w:w="2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77780" w14:textId="77777777" w:rsidR="00BE3D1A" w:rsidRPr="00BE3D1A" w:rsidRDefault="00BE3D1A" w:rsidP="00BE3D1A"/>
        </w:tc>
      </w:tr>
      <w:tr w:rsidR="00BE3D1A" w:rsidRPr="00BE3D1A" w14:paraId="09080E09" w14:textId="77777777" w:rsidTr="00AD4915">
        <w:trPr>
          <w:trHeight w:val="7101"/>
        </w:trPr>
        <w:tc>
          <w:tcPr>
            <w:tcW w:w="86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94BE" w14:textId="5ABB7BF0" w:rsidR="00BE3D1A" w:rsidRPr="00BE3D1A" w:rsidRDefault="00BE3D1A" w:rsidP="00BE3D1A"/>
        </w:tc>
        <w:tc>
          <w:tcPr>
            <w:tcW w:w="2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0448" w14:textId="77777777" w:rsidR="00BE3D1A" w:rsidRPr="00BE3D1A" w:rsidRDefault="00BE3D1A" w:rsidP="00BE3D1A"/>
        </w:tc>
      </w:tr>
      <w:tr w:rsidR="00BE3D1A" w:rsidRPr="00BE3D1A" w14:paraId="3721FAFF" w14:textId="77777777" w:rsidTr="00BE3D1A">
        <w:tc>
          <w:tcPr>
            <w:tcW w:w="8634" w:type="dxa"/>
            <w:tcBorders>
              <w:top w:val="single" w:sz="4" w:space="0" w:color="auto"/>
              <w:right w:val="single" w:sz="4" w:space="0" w:color="auto"/>
            </w:tcBorders>
          </w:tcPr>
          <w:p w14:paraId="1C26C778" w14:textId="77777777" w:rsidR="00BE3D1A" w:rsidRPr="00BE3D1A" w:rsidRDefault="00BE3D1A" w:rsidP="00BE3D1A"/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BEF74D" w14:textId="77777777" w:rsidR="00BE3D1A" w:rsidRPr="00BE3D1A" w:rsidRDefault="00BE3D1A" w:rsidP="00BE3D1A"/>
        </w:tc>
      </w:tr>
      <w:tr w:rsidR="00BE3D1A" w14:paraId="6FC52A2E" w14:textId="77777777" w:rsidTr="00BE3D1A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22" w:type="dxa"/>
          <w:trHeight w:val="100"/>
        </w:trPr>
        <w:tc>
          <w:tcPr>
            <w:tcW w:w="8634" w:type="dxa"/>
          </w:tcPr>
          <w:p w14:paraId="0560DB2E" w14:textId="77777777" w:rsidR="00BE3D1A" w:rsidRDefault="00BE3D1A" w:rsidP="00BE3D1A">
            <w:pPr>
              <w:pStyle w:val="Heading1"/>
            </w:pPr>
          </w:p>
        </w:tc>
      </w:tr>
    </w:tbl>
    <w:p w14:paraId="74FC340F" w14:textId="77777777" w:rsidR="00316713" w:rsidRDefault="00000000">
      <w:pPr>
        <w:pStyle w:val="Heading1"/>
      </w:pPr>
      <w:r>
        <w:t>Non-functional Requirements</w:t>
      </w:r>
    </w:p>
    <w:p w14:paraId="0A66180B" w14:textId="77777777" w:rsidR="00316713" w:rsidRDefault="00000000">
      <w:r>
        <w:t>Following are the non-functional requirements of the proposed solution.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713" w14:paraId="0D76D670" w14:textId="77777777" w:rsidTr="00BE3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09B50364" w14:textId="77777777" w:rsidR="00316713" w:rsidRDefault="00000000">
            <w:r>
              <w:t>NFR No.</w:t>
            </w:r>
          </w:p>
        </w:tc>
        <w:tc>
          <w:tcPr>
            <w:tcW w:w="4320" w:type="dxa"/>
          </w:tcPr>
          <w:p w14:paraId="004FB8F2" w14:textId="77777777" w:rsidR="0031671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16713" w14:paraId="431E0AD5" w14:textId="77777777" w:rsidTr="00BE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0D34D9" w14:textId="77777777" w:rsidR="00316713" w:rsidRDefault="00000000">
            <w:r>
              <w:t>NFR-1</w:t>
            </w:r>
          </w:p>
        </w:tc>
        <w:tc>
          <w:tcPr>
            <w:tcW w:w="4320" w:type="dxa"/>
          </w:tcPr>
          <w:p w14:paraId="4CB1267B" w14:textId="77777777" w:rsidR="0031671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– Intuitive interface using Salesforce Lightning App and record pages</w:t>
            </w:r>
          </w:p>
        </w:tc>
      </w:tr>
      <w:tr w:rsidR="00316713" w14:paraId="7D4D7CA8" w14:textId="77777777" w:rsidTr="00BE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927886" w14:textId="77777777" w:rsidR="00316713" w:rsidRDefault="00000000">
            <w:r>
              <w:t>NFR-2</w:t>
            </w:r>
          </w:p>
        </w:tc>
        <w:tc>
          <w:tcPr>
            <w:tcW w:w="4320" w:type="dxa"/>
          </w:tcPr>
          <w:p w14:paraId="7826A323" w14:textId="77777777" w:rsidR="0031671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– Profile and role-based access for Goldsmith, Worker, and Admin; field-level permissions</w:t>
            </w:r>
          </w:p>
        </w:tc>
      </w:tr>
      <w:tr w:rsidR="00316713" w14:paraId="189E9D34" w14:textId="77777777" w:rsidTr="00BE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B43E7B" w14:textId="77777777" w:rsidR="00316713" w:rsidRDefault="00000000">
            <w:r>
              <w:t>NFR-3</w:t>
            </w:r>
          </w:p>
        </w:tc>
        <w:tc>
          <w:tcPr>
            <w:tcW w:w="4320" w:type="dxa"/>
          </w:tcPr>
          <w:p w14:paraId="3DCDBB7E" w14:textId="77777777" w:rsidR="0031671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Reliability – Salesforce ensures consistent record access and audit tracking</w:t>
            </w:r>
          </w:p>
        </w:tc>
      </w:tr>
      <w:tr w:rsidR="00316713" w14:paraId="739C245E" w14:textId="77777777" w:rsidTr="00BE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0191DC" w14:textId="77777777" w:rsidR="00316713" w:rsidRDefault="00000000">
            <w:r>
              <w:t>NFR-4</w:t>
            </w:r>
          </w:p>
        </w:tc>
        <w:tc>
          <w:tcPr>
            <w:tcW w:w="4320" w:type="dxa"/>
          </w:tcPr>
          <w:p w14:paraId="0F4560B8" w14:textId="77777777" w:rsidR="0031671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– Fast processing with optimized Flows, Apex triggers, and lightweight page layouts</w:t>
            </w:r>
          </w:p>
        </w:tc>
      </w:tr>
      <w:tr w:rsidR="00316713" w14:paraId="2DFFE5EE" w14:textId="77777777" w:rsidTr="00BE3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2C2CD3" w14:textId="77777777" w:rsidR="00316713" w:rsidRDefault="00000000">
            <w:r>
              <w:t>NFR-5</w:t>
            </w:r>
          </w:p>
        </w:tc>
        <w:tc>
          <w:tcPr>
            <w:tcW w:w="4320" w:type="dxa"/>
          </w:tcPr>
          <w:p w14:paraId="61C06C19" w14:textId="77777777" w:rsidR="0031671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Availability – 99.9% uptime through Salesforce Cloud Services</w:t>
            </w:r>
          </w:p>
        </w:tc>
      </w:tr>
      <w:tr w:rsidR="00316713" w14:paraId="15B3E23E" w14:textId="77777777" w:rsidTr="00BE3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24B60C" w14:textId="77777777" w:rsidR="00316713" w:rsidRDefault="00000000">
            <w:r>
              <w:t>NFR-6</w:t>
            </w:r>
          </w:p>
        </w:tc>
        <w:tc>
          <w:tcPr>
            <w:tcW w:w="4320" w:type="dxa"/>
          </w:tcPr>
          <w:p w14:paraId="1468DB5B" w14:textId="77777777" w:rsidR="0031671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Scalability – Support for additional users, new item types, and future integrations without architecture change</w:t>
            </w:r>
          </w:p>
        </w:tc>
      </w:tr>
    </w:tbl>
    <w:p w14:paraId="30FB1022" w14:textId="77777777" w:rsidR="00F37C66" w:rsidRDefault="00F37C66"/>
    <w:sectPr w:rsidR="00F37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245281">
    <w:abstractNumId w:val="8"/>
  </w:num>
  <w:num w:numId="2" w16cid:durableId="465313573">
    <w:abstractNumId w:val="6"/>
  </w:num>
  <w:num w:numId="3" w16cid:durableId="1237012386">
    <w:abstractNumId w:val="5"/>
  </w:num>
  <w:num w:numId="4" w16cid:durableId="1100564807">
    <w:abstractNumId w:val="4"/>
  </w:num>
  <w:num w:numId="5" w16cid:durableId="1956984368">
    <w:abstractNumId w:val="7"/>
  </w:num>
  <w:num w:numId="6" w16cid:durableId="762185025">
    <w:abstractNumId w:val="3"/>
  </w:num>
  <w:num w:numId="7" w16cid:durableId="1484003991">
    <w:abstractNumId w:val="2"/>
  </w:num>
  <w:num w:numId="8" w16cid:durableId="1851947253">
    <w:abstractNumId w:val="1"/>
  </w:num>
  <w:num w:numId="9" w16cid:durableId="171974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713"/>
    <w:rsid w:val="00326F90"/>
    <w:rsid w:val="003E7501"/>
    <w:rsid w:val="00AA1D8D"/>
    <w:rsid w:val="00B47730"/>
    <w:rsid w:val="00BE3D1A"/>
    <w:rsid w:val="00CB0664"/>
    <w:rsid w:val="00F37C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290F3"/>
  <w14:defaultImageDpi w14:val="300"/>
  <w15:docId w15:val="{F8F38D6B-7F9B-4BA9-81D8-CE3BA23B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BE3D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BE3D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BE3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BE3D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BE3D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BE3D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Koyelapati Suresh</cp:lastModifiedBy>
  <cp:revision>2</cp:revision>
  <dcterms:created xsi:type="dcterms:W3CDTF">2013-12-23T23:15:00Z</dcterms:created>
  <dcterms:modified xsi:type="dcterms:W3CDTF">2025-06-30T15:32:00Z</dcterms:modified>
  <cp:category/>
</cp:coreProperties>
</file>