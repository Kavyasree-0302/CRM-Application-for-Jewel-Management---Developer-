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462A" w14:textId="77777777" w:rsidR="0087150A" w:rsidRDefault="00000000">
      <w:pPr>
        <w:pStyle w:val="Heading1"/>
      </w:pPr>
      <w:r>
        <w:t>Project Design Phase</w:t>
      </w:r>
    </w:p>
    <w:p w14:paraId="56EB61E8" w14:textId="77777777" w:rsidR="007165FB" w:rsidRDefault="00000000">
      <w:r>
        <w:t>Problem – Solution Fit Template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65FB" w:rsidRPr="007165FB" w14:paraId="56EDD7EF" w14:textId="77777777" w:rsidTr="007165FB">
        <w:tc>
          <w:tcPr>
            <w:tcW w:w="8856" w:type="dxa"/>
          </w:tcPr>
          <w:p w14:paraId="4D44794A" w14:textId="4496122E" w:rsidR="007165FB" w:rsidRPr="007165FB" w:rsidRDefault="007165FB" w:rsidP="005433AA">
            <w:r>
              <w:t>PROJECT DETAILS</w:t>
            </w:r>
          </w:p>
        </w:tc>
      </w:tr>
      <w:tr w:rsidR="007165FB" w:rsidRPr="007165FB" w14:paraId="78A2643E" w14:textId="77777777" w:rsidTr="007165FB">
        <w:tc>
          <w:tcPr>
            <w:tcW w:w="8856" w:type="dxa"/>
          </w:tcPr>
          <w:p w14:paraId="7D81D3AC" w14:textId="77777777" w:rsidR="007165FB" w:rsidRPr="007165FB" w:rsidRDefault="007165FB" w:rsidP="005433AA">
            <w:r w:rsidRPr="007165FB">
              <w:t xml:space="preserve">Project Title     </w:t>
            </w:r>
            <w:proofErr w:type="gramStart"/>
            <w:r w:rsidRPr="007165FB">
              <w:t xml:space="preserve">  :</w:t>
            </w:r>
            <w:proofErr w:type="gramEnd"/>
            <w:r w:rsidRPr="007165FB">
              <w:t xml:space="preserve"> Jewel Inventory Management System</w:t>
            </w:r>
          </w:p>
        </w:tc>
      </w:tr>
      <w:tr w:rsidR="007165FB" w:rsidRPr="007165FB" w14:paraId="78025DC8" w14:textId="77777777" w:rsidTr="007165FB">
        <w:tc>
          <w:tcPr>
            <w:tcW w:w="8856" w:type="dxa"/>
          </w:tcPr>
          <w:p w14:paraId="08EC9AFC" w14:textId="77777777" w:rsidR="007165FB" w:rsidRPr="007165FB" w:rsidRDefault="007165FB" w:rsidP="005433AA">
            <w:r w:rsidRPr="007165FB">
              <w:t xml:space="preserve">Team ID          </w:t>
            </w:r>
            <w:proofErr w:type="gramStart"/>
            <w:r w:rsidRPr="007165FB">
              <w:t xml:space="preserve">  :</w:t>
            </w:r>
            <w:proofErr w:type="gramEnd"/>
            <w:r w:rsidRPr="007165FB">
              <w:t xml:space="preserve"> LTVIP2025TMID29406</w:t>
            </w:r>
          </w:p>
        </w:tc>
      </w:tr>
      <w:tr w:rsidR="007165FB" w:rsidRPr="007165FB" w14:paraId="337A64FD" w14:textId="77777777" w:rsidTr="007165FB">
        <w:tc>
          <w:tcPr>
            <w:tcW w:w="8856" w:type="dxa"/>
          </w:tcPr>
          <w:p w14:paraId="0DD4B041" w14:textId="636FDBDC" w:rsidR="007165FB" w:rsidRPr="007165FB" w:rsidRDefault="007165FB" w:rsidP="005433AA">
            <w:r w:rsidRPr="007165FB">
              <w:t xml:space="preserve">Date               </w:t>
            </w:r>
            <w:r>
              <w:t xml:space="preserve">  </w:t>
            </w:r>
            <w:proofErr w:type="gramStart"/>
            <w:r>
              <w:t xml:space="preserve">  </w:t>
            </w:r>
            <w:r w:rsidRPr="007165FB">
              <w:t>:</w:t>
            </w:r>
            <w:proofErr w:type="gramEnd"/>
            <w:r w:rsidRPr="007165FB">
              <w:t xml:space="preserve"> 30 June 2025</w:t>
            </w:r>
          </w:p>
        </w:tc>
      </w:tr>
      <w:tr w:rsidR="007165FB" w:rsidRPr="007165FB" w14:paraId="640F453F" w14:textId="77777777" w:rsidTr="007165FB">
        <w:tc>
          <w:tcPr>
            <w:tcW w:w="8856" w:type="dxa"/>
          </w:tcPr>
          <w:p w14:paraId="7980FA4D" w14:textId="77777777" w:rsidR="007165FB" w:rsidRPr="007165FB" w:rsidRDefault="007165FB" w:rsidP="005433AA">
            <w:r w:rsidRPr="007165FB">
              <w:t xml:space="preserve">Institution      </w:t>
            </w:r>
            <w:proofErr w:type="gramStart"/>
            <w:r w:rsidRPr="007165FB">
              <w:t xml:space="preserve">  :</w:t>
            </w:r>
            <w:proofErr w:type="gramEnd"/>
            <w:r w:rsidRPr="007165FB">
              <w:t xml:space="preserve"> G. Pullaiah College of Engineering and Technology</w:t>
            </w:r>
          </w:p>
        </w:tc>
      </w:tr>
    </w:tbl>
    <w:p w14:paraId="7E278917" w14:textId="77777777" w:rsidR="0087150A" w:rsidRDefault="00000000">
      <w:r>
        <w:br/>
        <w:t xml:space="preserve">Maximum Marks    </w:t>
      </w:r>
      <w:proofErr w:type="gramStart"/>
      <w:r>
        <w:t xml:space="preserve">  :</w:t>
      </w:r>
      <w:proofErr w:type="gramEnd"/>
      <w:r>
        <w:t xml:space="preserve"> 2 Marks</w:t>
      </w:r>
    </w:p>
    <w:p w14:paraId="4DC32ECA" w14:textId="77777777" w:rsidR="0087150A" w:rsidRDefault="00000000">
      <w:pPr>
        <w:pStyle w:val="Heading2"/>
      </w:pPr>
      <w:r>
        <w:t>Problem – Solution Fit Template:</w:t>
      </w:r>
    </w:p>
    <w:p w14:paraId="53E6E9E7" w14:textId="77777777" w:rsidR="0087150A" w:rsidRDefault="00000000">
      <w:r>
        <w:t>The Problem–Solution Fit means you have identified a real problem faced by your customer and designed a solution that effectively addresses it. This step helps project teams, innovators, and developers focus on user needs, behaviors, and priorities.</w:t>
      </w:r>
      <w:r>
        <w:br/>
      </w:r>
    </w:p>
    <w:p w14:paraId="5CA819AF" w14:textId="77777777" w:rsidR="0087150A" w:rsidRDefault="00000000">
      <w:pPr>
        <w:pStyle w:val="ListBullet"/>
      </w:pPr>
      <w:r>
        <w:t>Purpose:</w:t>
      </w:r>
    </w:p>
    <w:p w14:paraId="37EE3574" w14:textId="77777777" w:rsidR="0087150A" w:rsidRDefault="00000000">
      <w:pPr>
        <w:pStyle w:val="ListBullet"/>
      </w:pPr>
      <w:r>
        <w:t>Solve real-world problems that impact store admins and goldsmiths.</w:t>
      </w:r>
    </w:p>
    <w:p w14:paraId="488565AD" w14:textId="77777777" w:rsidR="0087150A" w:rsidRDefault="00000000">
      <w:pPr>
        <w:pStyle w:val="ListBullet"/>
      </w:pPr>
      <w:r>
        <w:t>Ensure better adoption by aligning your solution with the actual working habits of users.</w:t>
      </w:r>
    </w:p>
    <w:p w14:paraId="409A8313" w14:textId="77777777" w:rsidR="0087150A" w:rsidRDefault="00000000">
      <w:pPr>
        <w:pStyle w:val="ListBullet"/>
      </w:pPr>
      <w:r>
        <w:t>Improve communication by targeting key user frustrations.</w:t>
      </w:r>
    </w:p>
    <w:p w14:paraId="02A358F5" w14:textId="77777777" w:rsidR="0087150A" w:rsidRDefault="00000000">
      <w:pPr>
        <w:pStyle w:val="ListBullet"/>
      </w:pPr>
      <w:r>
        <w:t>Build trust through automation and accurate data.</w:t>
      </w:r>
    </w:p>
    <w:p w14:paraId="4F985571" w14:textId="77777777" w:rsidR="0087150A" w:rsidRDefault="00000000">
      <w:pPr>
        <w:pStyle w:val="ListBullet"/>
      </w:pPr>
      <w:r>
        <w:t>Analyze current issues to create a role-based, validated, and efficient system.</w:t>
      </w:r>
    </w:p>
    <w:p w14:paraId="2212B0DD" w14:textId="77777777" w:rsidR="0087150A" w:rsidRDefault="00000000">
      <w:pPr>
        <w:pStyle w:val="Heading3"/>
      </w:pPr>
      <w:r>
        <w:t>1. 🔹 CUSTOMER SEGMENT(S)</w:t>
      </w:r>
    </w:p>
    <w:p w14:paraId="4217CC7A" w14:textId="77777777" w:rsidR="0087150A" w:rsidRDefault="00000000">
      <w:pPr>
        <w:pStyle w:val="ListBullet"/>
      </w:pPr>
      <w:r>
        <w:t>Retail Jewelry Store Owners</w:t>
      </w:r>
    </w:p>
    <w:p w14:paraId="260C3505" w14:textId="77777777" w:rsidR="0087150A" w:rsidRDefault="00000000">
      <w:pPr>
        <w:pStyle w:val="ListBullet"/>
      </w:pPr>
      <w:r>
        <w:t>Inventory and Stock Managers</w:t>
      </w:r>
    </w:p>
    <w:p w14:paraId="3D5ACC58" w14:textId="77777777" w:rsidR="0087150A" w:rsidRDefault="00000000">
      <w:pPr>
        <w:pStyle w:val="ListBullet"/>
      </w:pPr>
      <w:r>
        <w:t>Billing and Sales Staff</w:t>
      </w:r>
    </w:p>
    <w:p w14:paraId="5F5E2967" w14:textId="77777777" w:rsidR="0087150A" w:rsidRDefault="00000000">
      <w:pPr>
        <w:pStyle w:val="ListBullet"/>
      </w:pPr>
      <w:r>
        <w:t>Artisans and Designers</w:t>
      </w:r>
    </w:p>
    <w:p w14:paraId="3A6741AA" w14:textId="77777777" w:rsidR="0087150A" w:rsidRDefault="00000000">
      <w:pPr>
        <w:pStyle w:val="ListBullet"/>
      </w:pPr>
      <w:r>
        <w:t>IT and Support Staff in jewelry chains</w:t>
      </w:r>
    </w:p>
    <w:p w14:paraId="264EEA28" w14:textId="77777777" w:rsidR="0087150A" w:rsidRDefault="00000000">
      <w:pPr>
        <w:pStyle w:val="Heading3"/>
      </w:pPr>
      <w:r>
        <w:t>2. 🔧 JOBS-TO-BE-DONE / PROBLEMS</w:t>
      </w:r>
    </w:p>
    <w:p w14:paraId="3C79BA60" w14:textId="77777777" w:rsidR="0087150A" w:rsidRDefault="00000000">
      <w:pPr>
        <w:pStyle w:val="ListBullet"/>
      </w:pPr>
      <w:r>
        <w:t>High time consumption due to manual entry of customer and item details</w:t>
      </w:r>
    </w:p>
    <w:p w14:paraId="24EFD768" w14:textId="77777777" w:rsidR="0087150A" w:rsidRDefault="00000000">
      <w:pPr>
        <w:pStyle w:val="ListBullet"/>
      </w:pPr>
      <w:r>
        <w:t>Human errors in pricing based on weight, purity, and ornament type</w:t>
      </w:r>
    </w:p>
    <w:p w14:paraId="20278527" w14:textId="77777777" w:rsidR="0087150A" w:rsidRDefault="00000000">
      <w:pPr>
        <w:pStyle w:val="ListBullet"/>
      </w:pPr>
      <w:r>
        <w:t>Unclear responsibilities due to absence of user-based access roles</w:t>
      </w:r>
    </w:p>
    <w:p w14:paraId="272BF0E0" w14:textId="77777777" w:rsidR="0087150A" w:rsidRDefault="00000000">
      <w:pPr>
        <w:pStyle w:val="ListBullet"/>
      </w:pPr>
      <w:r>
        <w:t>Inability to automate repetitive processes like pricing and validation</w:t>
      </w:r>
    </w:p>
    <w:p w14:paraId="5BC494B2" w14:textId="77777777" w:rsidR="0087150A" w:rsidRDefault="00000000">
      <w:pPr>
        <w:pStyle w:val="ListBullet"/>
      </w:pPr>
      <w:r>
        <w:t>Challenges in generating real-time reports for inventory and sales</w:t>
      </w:r>
    </w:p>
    <w:p w14:paraId="1F8949E8" w14:textId="77777777" w:rsidR="0087150A" w:rsidRDefault="00000000">
      <w:pPr>
        <w:pStyle w:val="Heading3"/>
      </w:pPr>
      <w:r>
        <w:t>3. 🎯 TRIGGERS</w:t>
      </w:r>
    </w:p>
    <w:p w14:paraId="70E50991" w14:textId="77777777" w:rsidR="0087150A" w:rsidRDefault="00000000">
      <w:pPr>
        <w:pStyle w:val="ListBullet"/>
      </w:pPr>
      <w:r>
        <w:t>Need to reduce human errors and inefficiencies</w:t>
      </w:r>
    </w:p>
    <w:p w14:paraId="1DACFA09" w14:textId="77777777" w:rsidR="0087150A" w:rsidRDefault="00000000">
      <w:pPr>
        <w:pStyle w:val="ListBullet"/>
      </w:pPr>
      <w:r>
        <w:lastRenderedPageBreak/>
        <w:t>Customer dissatisfaction due to mismanaged orders</w:t>
      </w:r>
    </w:p>
    <w:p w14:paraId="1000F693" w14:textId="77777777" w:rsidR="0087150A" w:rsidRDefault="00000000">
      <w:pPr>
        <w:pStyle w:val="ListBullet"/>
      </w:pPr>
      <w:r>
        <w:t>Lack of real-time updates and automated calculations</w:t>
      </w:r>
    </w:p>
    <w:p w14:paraId="10002DF0" w14:textId="77777777" w:rsidR="0087150A" w:rsidRDefault="00000000">
      <w:pPr>
        <w:pStyle w:val="ListBullet"/>
      </w:pPr>
      <w:r>
        <w:t>Desire to streamline inventory and billing operations</w:t>
      </w:r>
    </w:p>
    <w:p w14:paraId="71EEFD11" w14:textId="77777777" w:rsidR="0087150A" w:rsidRDefault="00000000">
      <w:pPr>
        <w:pStyle w:val="Heading3"/>
      </w:pPr>
      <w:r>
        <w:t>4. 💬 EMOTIONS: BEFORE / AFTER</w:t>
      </w:r>
    </w:p>
    <w:p w14:paraId="786F6DCF" w14:textId="77777777" w:rsidR="0087150A" w:rsidRDefault="00000000">
      <w:pPr>
        <w:pStyle w:val="ListBullet"/>
      </w:pPr>
      <w:r>
        <w:t>Before:</w:t>
      </w:r>
    </w:p>
    <w:p w14:paraId="65D4891F" w14:textId="77777777" w:rsidR="0087150A" w:rsidRDefault="00000000">
      <w:pPr>
        <w:pStyle w:val="ListBullet2"/>
      </w:pPr>
      <w:r>
        <w:t>Overwhelmed with repetitive manual work</w:t>
      </w:r>
    </w:p>
    <w:p w14:paraId="259D4BE5" w14:textId="77777777" w:rsidR="0087150A" w:rsidRDefault="00000000">
      <w:pPr>
        <w:pStyle w:val="ListBullet2"/>
      </w:pPr>
      <w:r>
        <w:t>Uncertainty in pricing and inventory tracking</w:t>
      </w:r>
    </w:p>
    <w:p w14:paraId="1E755DAB" w14:textId="77777777" w:rsidR="0087150A" w:rsidRDefault="00000000">
      <w:pPr>
        <w:pStyle w:val="ListBullet2"/>
      </w:pPr>
      <w:r>
        <w:t>Frustration over late or missing data</w:t>
      </w:r>
    </w:p>
    <w:p w14:paraId="17973BEB" w14:textId="77777777" w:rsidR="0087150A" w:rsidRDefault="00000000">
      <w:pPr>
        <w:pStyle w:val="ListBullet"/>
      </w:pPr>
      <w:r>
        <w:t>After:</w:t>
      </w:r>
    </w:p>
    <w:p w14:paraId="1FE27533" w14:textId="77777777" w:rsidR="0087150A" w:rsidRDefault="00000000">
      <w:pPr>
        <w:pStyle w:val="ListBullet2"/>
      </w:pPr>
      <w:r>
        <w:t>Peace of mind with automated workflows</w:t>
      </w:r>
    </w:p>
    <w:p w14:paraId="4DB6DC4D" w14:textId="77777777" w:rsidR="0087150A" w:rsidRDefault="00000000">
      <w:pPr>
        <w:pStyle w:val="ListBullet2"/>
      </w:pPr>
      <w:r>
        <w:t>Confidence in pricing and billing accuracy</w:t>
      </w:r>
    </w:p>
    <w:p w14:paraId="7B2E4757" w14:textId="77777777" w:rsidR="0087150A" w:rsidRDefault="00000000">
      <w:pPr>
        <w:pStyle w:val="ListBullet2"/>
      </w:pPr>
      <w:r>
        <w:t>Better visibility and accountability via dashboards</w:t>
      </w:r>
    </w:p>
    <w:p w14:paraId="3973DED9" w14:textId="77777777" w:rsidR="0087150A" w:rsidRDefault="00000000">
      <w:pPr>
        <w:pStyle w:val="Heading3"/>
      </w:pPr>
      <w:r>
        <w:t>5. 🛠 AVAILABLE SOLUTIONS</w:t>
      </w:r>
    </w:p>
    <w:p w14:paraId="2D39099E" w14:textId="77777777" w:rsidR="0087150A" w:rsidRDefault="00000000">
      <w:pPr>
        <w:pStyle w:val="ListBullet"/>
      </w:pPr>
      <w:r>
        <w:t>Conventional inventory software lacking integration</w:t>
      </w:r>
    </w:p>
    <w:p w14:paraId="0032C3A0" w14:textId="77777777" w:rsidR="0087150A" w:rsidRDefault="00000000">
      <w:pPr>
        <w:pStyle w:val="ListBullet"/>
      </w:pPr>
      <w:r>
        <w:t>Spreadsheets used for pricing, billing, and tracking</w:t>
      </w:r>
    </w:p>
    <w:p w14:paraId="368780B5" w14:textId="77777777" w:rsidR="0087150A" w:rsidRDefault="00000000">
      <w:pPr>
        <w:pStyle w:val="ListBullet"/>
      </w:pPr>
      <w:r>
        <w:t>Manual records for order and worker assignment</w:t>
      </w:r>
    </w:p>
    <w:p w14:paraId="07616059" w14:textId="77777777" w:rsidR="0087150A" w:rsidRDefault="00000000">
      <w:pPr>
        <w:pStyle w:val="Heading3"/>
      </w:pPr>
      <w:r>
        <w:t>6. 🚫 CUSTOMER CONSTRAINTS</w:t>
      </w:r>
    </w:p>
    <w:p w14:paraId="3DB9E7DC" w14:textId="77777777" w:rsidR="0087150A" w:rsidRDefault="00000000">
      <w:pPr>
        <w:pStyle w:val="ListBullet"/>
      </w:pPr>
      <w:r>
        <w:t>Fear of migrating from paper-based systems</w:t>
      </w:r>
    </w:p>
    <w:p w14:paraId="2000BF3C" w14:textId="77777777" w:rsidR="0087150A" w:rsidRDefault="00000000">
      <w:pPr>
        <w:pStyle w:val="ListBullet"/>
      </w:pPr>
      <w:r>
        <w:t>Budget limitations for enterprise solutions</w:t>
      </w:r>
    </w:p>
    <w:p w14:paraId="57B5323E" w14:textId="77777777" w:rsidR="0087150A" w:rsidRDefault="00000000">
      <w:pPr>
        <w:pStyle w:val="ListBullet"/>
      </w:pPr>
      <w:r>
        <w:t>Limited digital training for staff</w:t>
      </w:r>
    </w:p>
    <w:p w14:paraId="5D555F5F" w14:textId="77777777" w:rsidR="0087150A" w:rsidRDefault="00000000">
      <w:pPr>
        <w:pStyle w:val="ListBullet"/>
      </w:pPr>
      <w:r>
        <w:t>Concerns about system reliability and data privacy</w:t>
      </w:r>
    </w:p>
    <w:p w14:paraId="2F389A1A" w14:textId="77777777" w:rsidR="0087150A" w:rsidRDefault="00000000">
      <w:pPr>
        <w:pStyle w:val="Heading3"/>
      </w:pPr>
      <w:r>
        <w:t>7. 📋 BEHAVIOUR</w:t>
      </w:r>
    </w:p>
    <w:p w14:paraId="297CA213" w14:textId="77777777" w:rsidR="0087150A" w:rsidRDefault="00000000">
      <w:pPr>
        <w:pStyle w:val="ListBullet"/>
      </w:pPr>
      <w:r>
        <w:t>Manual price calculation using charts</w:t>
      </w:r>
    </w:p>
    <w:p w14:paraId="2D628972" w14:textId="77777777" w:rsidR="0087150A" w:rsidRDefault="00000000">
      <w:pPr>
        <w:pStyle w:val="ListBullet"/>
      </w:pPr>
      <w:r>
        <w:t>Verbal task delegation to workers</w:t>
      </w:r>
    </w:p>
    <w:p w14:paraId="383FAC63" w14:textId="77777777" w:rsidR="0087150A" w:rsidRDefault="00000000">
      <w:pPr>
        <w:pStyle w:val="ListBullet"/>
      </w:pPr>
      <w:r>
        <w:t>Record keeping using notebooks or Excel</w:t>
      </w:r>
    </w:p>
    <w:p w14:paraId="7DC520DC" w14:textId="77777777" w:rsidR="0087150A" w:rsidRDefault="00000000">
      <w:pPr>
        <w:pStyle w:val="ListBullet"/>
      </w:pPr>
      <w:r>
        <w:t>Basic sales reporting, often inaccurate</w:t>
      </w:r>
    </w:p>
    <w:p w14:paraId="0E8AA265" w14:textId="77777777" w:rsidR="0087150A" w:rsidRDefault="00000000">
      <w:pPr>
        <w:pStyle w:val="Heading3"/>
      </w:pPr>
      <w:r>
        <w:t>8. 📡 CHANNELS OF BEHAVIOUR</w:t>
      </w:r>
    </w:p>
    <w:p w14:paraId="7784A393" w14:textId="77777777" w:rsidR="0087150A" w:rsidRDefault="00000000">
      <w:pPr>
        <w:pStyle w:val="ListBullet"/>
      </w:pPr>
      <w:r>
        <w:t>ONLINE:</w:t>
      </w:r>
    </w:p>
    <w:p w14:paraId="36844905" w14:textId="77777777" w:rsidR="0087150A" w:rsidRDefault="00000000">
      <w:pPr>
        <w:pStyle w:val="ListBullet2"/>
      </w:pPr>
      <w:r>
        <w:t>Salesforce Lightning App</w:t>
      </w:r>
    </w:p>
    <w:p w14:paraId="0BF22028" w14:textId="77777777" w:rsidR="0087150A" w:rsidRDefault="00000000">
      <w:pPr>
        <w:pStyle w:val="ListBullet2"/>
      </w:pPr>
      <w:r>
        <w:t>Automated pricing via flows</w:t>
      </w:r>
    </w:p>
    <w:p w14:paraId="62C8621D" w14:textId="77777777" w:rsidR="0087150A" w:rsidRDefault="00000000">
      <w:pPr>
        <w:pStyle w:val="ListBullet2"/>
      </w:pPr>
      <w:r>
        <w:t>Apex triggers for payment accuracy</w:t>
      </w:r>
    </w:p>
    <w:p w14:paraId="3C68EC98" w14:textId="77777777" w:rsidR="0087150A" w:rsidRDefault="00000000">
      <w:pPr>
        <w:pStyle w:val="ListBullet2"/>
      </w:pPr>
      <w:r>
        <w:t>Dashboards and consolidated reports</w:t>
      </w:r>
    </w:p>
    <w:p w14:paraId="204958F0" w14:textId="77777777" w:rsidR="0087150A" w:rsidRDefault="00000000">
      <w:pPr>
        <w:pStyle w:val="ListBullet"/>
      </w:pPr>
      <w:r>
        <w:t>OFFLINE:</w:t>
      </w:r>
    </w:p>
    <w:p w14:paraId="38E5C13C" w14:textId="77777777" w:rsidR="0087150A" w:rsidRDefault="00000000">
      <w:pPr>
        <w:pStyle w:val="ListBullet2"/>
      </w:pPr>
      <w:r>
        <w:t>Paper bills and ledgers</w:t>
      </w:r>
    </w:p>
    <w:p w14:paraId="6132F0AA" w14:textId="77777777" w:rsidR="0087150A" w:rsidRDefault="00000000">
      <w:pPr>
        <w:pStyle w:val="ListBullet2"/>
      </w:pPr>
      <w:r>
        <w:t>Face-to-face communication for task assignment</w:t>
      </w:r>
    </w:p>
    <w:p w14:paraId="7A4789BD" w14:textId="77777777" w:rsidR="0087150A" w:rsidRDefault="00000000">
      <w:pPr>
        <w:pStyle w:val="ListBullet2"/>
      </w:pPr>
      <w:r>
        <w:t>Manual record updates</w:t>
      </w:r>
    </w:p>
    <w:p w14:paraId="257C0BA7" w14:textId="77777777" w:rsidR="0087150A" w:rsidRDefault="00000000">
      <w:pPr>
        <w:pStyle w:val="Heading3"/>
      </w:pPr>
      <w:r>
        <w:t>9. 🔍 PROBLEM ROOT CAUSE</w:t>
      </w:r>
    </w:p>
    <w:p w14:paraId="22D7C00A" w14:textId="77777777" w:rsidR="0087150A" w:rsidRDefault="00000000">
      <w:pPr>
        <w:pStyle w:val="ListBullet"/>
      </w:pPr>
      <w:r>
        <w:t>Lack of integrated and automated inventory tools</w:t>
      </w:r>
    </w:p>
    <w:p w14:paraId="49EF0637" w14:textId="77777777" w:rsidR="0087150A" w:rsidRDefault="00000000">
      <w:pPr>
        <w:pStyle w:val="ListBullet"/>
      </w:pPr>
      <w:r>
        <w:t>Inconsistent workflows and undefined user roles</w:t>
      </w:r>
    </w:p>
    <w:p w14:paraId="71CE49DD" w14:textId="77777777" w:rsidR="0087150A" w:rsidRDefault="00000000">
      <w:pPr>
        <w:pStyle w:val="ListBullet"/>
      </w:pPr>
      <w:r>
        <w:t>Manual dependency for all pricing and validation tasks</w:t>
      </w:r>
    </w:p>
    <w:p w14:paraId="11F493FB" w14:textId="77777777" w:rsidR="0087150A" w:rsidRDefault="00000000">
      <w:pPr>
        <w:pStyle w:val="ListBullet"/>
      </w:pPr>
      <w:r>
        <w:t>No real-time collaboration across departments</w:t>
      </w:r>
    </w:p>
    <w:p w14:paraId="6EDDBEDA" w14:textId="77777777" w:rsidR="0087150A" w:rsidRDefault="00000000">
      <w:pPr>
        <w:pStyle w:val="Heading3"/>
      </w:pPr>
      <w:r>
        <w:t>10. ✅ YOUR SOLUTION</w:t>
      </w:r>
    </w:p>
    <w:p w14:paraId="4BEF93A7" w14:textId="77777777" w:rsidR="0087150A" w:rsidRDefault="00000000">
      <w:pPr>
        <w:pStyle w:val="ListBullet"/>
      </w:pPr>
      <w:r>
        <w:t>Salesforce-based Jewel Inventory System with modular components</w:t>
      </w:r>
    </w:p>
    <w:p w14:paraId="41003B38" w14:textId="77777777" w:rsidR="0087150A" w:rsidRDefault="00000000">
      <w:pPr>
        <w:pStyle w:val="ListBullet"/>
      </w:pPr>
      <w:r>
        <w:t>Custom Objects for Customer, Item, Pricing, Billing, and Orders</w:t>
      </w:r>
    </w:p>
    <w:p w14:paraId="40ECAD1C" w14:textId="77777777" w:rsidR="0087150A" w:rsidRDefault="00000000">
      <w:pPr>
        <w:pStyle w:val="ListBullet"/>
      </w:pPr>
      <w:r>
        <w:t>Triggers to validate payments and prevent data mismatch</w:t>
      </w:r>
    </w:p>
    <w:p w14:paraId="52B9D5E0" w14:textId="77777777" w:rsidR="0087150A" w:rsidRDefault="00000000">
      <w:pPr>
        <w:pStyle w:val="ListBullet"/>
      </w:pPr>
      <w:r>
        <w:t>Flows for price calculation based on gold purity, weight, and ornament type</w:t>
      </w:r>
    </w:p>
    <w:p w14:paraId="3E4ECFE3" w14:textId="77777777" w:rsidR="0087150A" w:rsidRDefault="00000000">
      <w:pPr>
        <w:pStyle w:val="ListBullet"/>
      </w:pPr>
      <w:r>
        <w:t>Profile-based access control for Admins, Workers, and Billing Staff</w:t>
      </w:r>
    </w:p>
    <w:p w14:paraId="708A0550" w14:textId="77777777" w:rsidR="0087150A" w:rsidRDefault="00000000">
      <w:pPr>
        <w:pStyle w:val="ListBullet"/>
      </w:pPr>
      <w:r>
        <w:t>Real-time dashboards and scheduled reports for decision-making</w:t>
      </w:r>
    </w:p>
    <w:p w14:paraId="79FAC3B2" w14:textId="77777777" w:rsidR="0087150A" w:rsidRDefault="00000000">
      <w:pPr>
        <w:pStyle w:val="ListBullet"/>
      </w:pPr>
      <w:r>
        <w:t>Record Types and Page Layouts to distinguish between item categories</w:t>
      </w:r>
    </w:p>
    <w:sectPr w:rsidR="008715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420891">
    <w:abstractNumId w:val="8"/>
  </w:num>
  <w:num w:numId="2" w16cid:durableId="947548031">
    <w:abstractNumId w:val="6"/>
  </w:num>
  <w:num w:numId="3" w16cid:durableId="477574877">
    <w:abstractNumId w:val="5"/>
  </w:num>
  <w:num w:numId="4" w16cid:durableId="1251891498">
    <w:abstractNumId w:val="4"/>
  </w:num>
  <w:num w:numId="5" w16cid:durableId="399404300">
    <w:abstractNumId w:val="7"/>
  </w:num>
  <w:num w:numId="6" w16cid:durableId="635183838">
    <w:abstractNumId w:val="3"/>
  </w:num>
  <w:num w:numId="7" w16cid:durableId="466315499">
    <w:abstractNumId w:val="2"/>
  </w:num>
  <w:num w:numId="8" w16cid:durableId="1720864023">
    <w:abstractNumId w:val="1"/>
  </w:num>
  <w:num w:numId="9" w16cid:durableId="112068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501"/>
    <w:rsid w:val="007165FB"/>
    <w:rsid w:val="008715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C7B7B"/>
  <w14:defaultImageDpi w14:val="300"/>
  <w15:docId w15:val="{F8F38D6B-7F9B-4BA9-81D8-CE3BA23B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7165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7165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Koyelapati Suresh</cp:lastModifiedBy>
  <cp:revision>2</cp:revision>
  <dcterms:created xsi:type="dcterms:W3CDTF">2013-12-23T23:15:00Z</dcterms:created>
  <dcterms:modified xsi:type="dcterms:W3CDTF">2025-06-30T15:38:00Z</dcterms:modified>
  <cp:category/>
</cp:coreProperties>
</file>